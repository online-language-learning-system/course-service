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Hội thoại nâng cao</w:t>
      </w:r>
    </w:p>
    <w:p>
      <w:r>
        <w:t>Tài liệu này giúp người học luyện tập hội thoại theo các chủ đề thực tế, từ dễ đến nâng cao, sử dụng ngữ pháp và từ vựng đa dạng. Mỗi đoạn hội thoại được trình bày kèm phiên âm và dịch nghĩa để người học dễ tiếp cận.</w:t>
      </w:r>
    </w:p>
    <w:p>
      <w:pPr>
        <w:pStyle w:val="Heading2"/>
      </w:pPr>
      <w:r>
        <w:t>Chủ đề 1: Ở nhà hàng</w:t>
      </w:r>
    </w:p>
    <w:p>
      <w:r>
        <w:t>A: すみません、メニューを見せてください。</w:t>
        <w:br/>
        <w:t>B: はい、どうぞ。</w:t>
        <w:br/>
        <w:t>A: この料理は何ですか。</w:t>
        <w:br/>
        <w:t>B: 天ぷらです。とても人気があります。</w:t>
        <w:br/>
        <w:t>A: じゃあ、それをください。</w:t>
        <w:br/>
        <w:t>B: 飲み物はいかがですか。</w:t>
        <w:br/>
        <w:t>A: お水をお願いします。</w:t>
        <w:br/>
        <w:br/>
        <w:t>→ Dịch: A: Xin lỗi, cho tôi xem menu được không? B: Vâng, đây ạ. A: Món này là gì vậy? B: Là món Tempura, rất nổi tiếng. A: Vậy cho tôi món đó nhé. B: Dùng gì để uống ạ? A: Cho tôi nước lọc.</w:t>
      </w:r>
    </w:p>
    <w:p>
      <w:pPr>
        <w:pStyle w:val="Heading2"/>
      </w:pPr>
      <w:r>
        <w:t>Chủ đề 2: Nói về sở thích</w:t>
      </w:r>
    </w:p>
    <w:p>
      <w:r>
        <w:t>A: 趣味は何ですか。</w:t>
        <w:br/>
        <w:t>B: 音楽を聞くことです。あなたは？</w:t>
        <w:br/>
        <w:t>A: 映画を見ることが好きです。</w:t>
        <w:br/>
        <w:t>B: どんな映画が好きですか。</w:t>
        <w:br/>
        <w:t>A: アクション映画が一番好きです。</w:t>
        <w:br/>
        <w:br/>
        <w:t>→ Dịch: A: Sở thích của bạn là gì? B: Tôi thích nghe nhạc. Còn bạn thì sao? A: Tôi thích xem phim. B: Bạn thích thể loại nào? A: Tôi thích phim hành động nhất.</w:t>
      </w:r>
    </w:p>
    <w:p>
      <w:pPr>
        <w:pStyle w:val="Heading2"/>
      </w:pPr>
      <w:r>
        <w:t>Chủ đề 3: Tại ga tàu</w:t>
      </w:r>
    </w:p>
    <w:p>
      <w:r>
        <w:t>A: すみません、この電車は新宿へ行きますか。</w:t>
        <w:br/>
        <w:t>B: いいえ、行きません。次の電車に乗ってください。</w:t>
        <w:br/>
        <w:t>A: ありがとうございます。</w:t>
        <w:br/>
        <w:br/>
        <w:t>→ Dịch: A: Xin lỗi, tàu này có đi Shinjuku không? B: Không, tàu sau mới đi. A: Cảm ơn bạn.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